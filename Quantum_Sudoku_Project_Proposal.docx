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CC3" w:rsidRDefault="00C918AF">
      <w:pPr>
        <w:pStyle w:val="Title"/>
      </w:pPr>
      <w:r>
        <w:t>Quantum Sudoku: A Multiverse Puzzle Challenge</w:t>
      </w:r>
    </w:p>
    <w:p w:rsidR="00135CA4" w:rsidRDefault="00135CA4">
      <w:pPr>
        <w:pStyle w:val="Heading1"/>
      </w:pPr>
      <w:r>
        <w:t>Group Members:</w:t>
      </w:r>
    </w:p>
    <w:p w:rsidR="00135CA4" w:rsidRDefault="00135CA4" w:rsidP="00135CA4">
      <w:proofErr w:type="spellStart"/>
      <w:r>
        <w:t>Shahryar</w:t>
      </w:r>
      <w:proofErr w:type="spellEnd"/>
      <w:r>
        <w:t xml:space="preserve"> </w:t>
      </w:r>
      <w:proofErr w:type="spellStart"/>
      <w:proofErr w:type="gramStart"/>
      <w:r>
        <w:t>Soomro</w:t>
      </w:r>
      <w:proofErr w:type="spellEnd"/>
      <w:r>
        <w:t xml:space="preserve">  :</w:t>
      </w:r>
      <w:proofErr w:type="gramEnd"/>
      <w:r>
        <w:t xml:space="preserve"> 22k 4435</w:t>
      </w:r>
    </w:p>
    <w:p w:rsidR="00135CA4" w:rsidRDefault="00135CA4" w:rsidP="00135CA4">
      <w:proofErr w:type="spellStart"/>
      <w:r>
        <w:t>Hammad</w:t>
      </w:r>
      <w:proofErr w:type="spellEnd"/>
      <w:r>
        <w:t xml:space="preserve"> Khalid   : 22k 4324</w:t>
      </w:r>
    </w:p>
    <w:p w:rsidR="00135CA4" w:rsidRPr="00135CA4" w:rsidRDefault="00135CA4" w:rsidP="00135CA4">
      <w:proofErr w:type="spellStart"/>
      <w:r>
        <w:t>Suhaib</w:t>
      </w:r>
      <w:proofErr w:type="spellEnd"/>
      <w:r>
        <w:t xml:space="preserve"> </w:t>
      </w:r>
      <w:proofErr w:type="spellStart"/>
      <w:r>
        <w:t>Shaikh</w:t>
      </w:r>
      <w:proofErr w:type="spellEnd"/>
      <w:r>
        <w:t xml:space="preserve">   : 22k 4302</w:t>
      </w:r>
    </w:p>
    <w:p w:rsidR="000B6CC3" w:rsidRDefault="00C918AF">
      <w:pPr>
        <w:pStyle w:val="Heading1"/>
      </w:pPr>
      <w:r>
        <w:t>1. Project Overview</w:t>
      </w:r>
    </w:p>
    <w:p w:rsidR="000B6CC3" w:rsidRDefault="00C918AF">
      <w:pPr>
        <w:pStyle w:val="Heading2"/>
      </w:pPr>
      <w:r>
        <w:t>Project Topic:</w:t>
      </w:r>
    </w:p>
    <w:p w:rsidR="000B6CC3" w:rsidRDefault="00C918AF">
      <w:r>
        <w:t xml:space="preserve">Quantum Sudoku is an innovative twist on the traditional Sudoku puzzle, where </w:t>
      </w:r>
      <w:r>
        <w:t>cells can exist in a "superposition" of values until observed (selected or resolved by logic), introducing elements of quantum uncertainty and probability into the puzzle-solving process.</w:t>
      </w:r>
    </w:p>
    <w:p w:rsidR="000B6CC3" w:rsidRDefault="00C918AF">
      <w:pPr>
        <w:pStyle w:val="Heading2"/>
      </w:pPr>
      <w:r>
        <w:t>Objective:</w:t>
      </w:r>
    </w:p>
    <w:p w:rsidR="000B6CC3" w:rsidRDefault="00C918AF">
      <w:r>
        <w:t>The goal of this project is to design and develop a compl</w:t>
      </w:r>
      <w:r>
        <w:t>ex AI system capable of solving and competing in Quantum Sudoku using Minimax and Alpha-Beta Pruning. This includes designing new rules for quantum cells and implementing a GUI-based game to play against an AI opponent.</w:t>
      </w:r>
    </w:p>
    <w:p w:rsidR="000B6CC3" w:rsidRDefault="00C918AF">
      <w:pPr>
        <w:pStyle w:val="Heading1"/>
      </w:pPr>
      <w:r>
        <w:t>2. Game Description</w:t>
      </w:r>
    </w:p>
    <w:p w:rsidR="000B6CC3" w:rsidRDefault="00C918AF">
      <w:pPr>
        <w:pStyle w:val="Heading2"/>
      </w:pPr>
      <w:r>
        <w:t>Original Game Ba</w:t>
      </w:r>
      <w:r>
        <w:t>ckground:</w:t>
      </w:r>
    </w:p>
    <w:p w:rsidR="000B6CC3" w:rsidRDefault="00C918AF">
      <w:r>
        <w:t>Sudoku is a logic-based, combinatorial number-placement puzzle. The classic version consists of a 9x9 grid subdivided into 3x3 subgrids. The objective is to fill the grid so that every row, column, and subgrid contains all digits from 1 to 9 with</w:t>
      </w:r>
      <w:r>
        <w:t>out repetition.</w:t>
      </w:r>
    </w:p>
    <w:p w:rsidR="000B6CC3" w:rsidRDefault="00C918AF">
      <w:pPr>
        <w:pStyle w:val="Heading2"/>
      </w:pPr>
      <w:r>
        <w:t>Innovations Introduced:</w:t>
      </w:r>
    </w:p>
    <w:p w:rsidR="000B6CC3" w:rsidRDefault="00C918AF">
      <w:r>
        <w:t>- Introduction of "Quantum Cells": Some cells can hold 2 possible numbers at once until the player or AI makes a move or deduces the value.</w:t>
      </w:r>
      <w:r>
        <w:br/>
        <w:t>- Entangled Cells: Changing the value of one quantum cell may affect another</w:t>
      </w:r>
      <w:r>
        <w:t xml:space="preserve"> linked cell, mimicking quantum entanglement.</w:t>
      </w:r>
      <w:r>
        <w:br/>
        <w:t>- Collapsing Mechanic: Players can collapse a superposed cell into a definite value using a special logic move or power-up.</w:t>
      </w:r>
      <w:r>
        <w:br/>
      </w:r>
      <w:r>
        <w:br/>
      </w:r>
      <w:r>
        <w:lastRenderedPageBreak/>
        <w:t>These innovations add strategic complexity, uncertainty, and probabilistic decision-m</w:t>
      </w:r>
      <w:r>
        <w:t>aking, transforming Sudoku into a semi-competitive game with potential for both single-player and two-player modes.</w:t>
      </w:r>
    </w:p>
    <w:p w:rsidR="000B6CC3" w:rsidRDefault="00C918AF">
      <w:pPr>
        <w:pStyle w:val="Heading1"/>
      </w:pPr>
      <w:r>
        <w:t>3. AI Approach and Methodology</w:t>
      </w:r>
    </w:p>
    <w:p w:rsidR="000B6CC3" w:rsidRDefault="00C918AF">
      <w:pPr>
        <w:pStyle w:val="Heading2"/>
      </w:pPr>
      <w:r>
        <w:t>AI Techniques to be Used:</w:t>
      </w:r>
    </w:p>
    <w:p w:rsidR="000B6CC3" w:rsidRDefault="00C918AF">
      <w:r>
        <w:t>- Minimax Algorithm: Adapted to handle uncertainty in quantum cells.</w:t>
      </w:r>
      <w:r>
        <w:br/>
        <w:t>- Alpha-Beta P</w:t>
      </w:r>
      <w:r>
        <w:t>runing: To optimize decision-making during AI moves.</w:t>
      </w:r>
      <w:r>
        <w:br/>
        <w:t>- Monte Carlo Tree Search (MCTS): Optional technique to evaluate probability-based outcomes.</w:t>
      </w:r>
    </w:p>
    <w:p w:rsidR="000B6CC3" w:rsidRDefault="00C918AF">
      <w:pPr>
        <w:pStyle w:val="Heading2"/>
      </w:pPr>
      <w:r>
        <w:t>Heuristic Design:</w:t>
      </w:r>
    </w:p>
    <w:p w:rsidR="000B6CC3" w:rsidRDefault="00C918AF">
      <w:r>
        <w:t>- Quantum Heuristic Score: Based on number of resolved cells, potential collapses, and entan</w:t>
      </w:r>
      <w:r>
        <w:t>glement effects.</w:t>
      </w:r>
      <w:r>
        <w:br/>
        <w:t>- Positional Heuristic: Favors moves that simplify superpositions or lead to advantageous collapses.</w:t>
      </w:r>
    </w:p>
    <w:p w:rsidR="000B6CC3" w:rsidRDefault="00C918AF">
      <w:pPr>
        <w:pStyle w:val="Heading2"/>
      </w:pPr>
      <w:r>
        <w:t>Complexity Analysis:</w:t>
      </w:r>
    </w:p>
    <w:p w:rsidR="000B6CC3" w:rsidRDefault="00C918AF">
      <w:r>
        <w:t>The presence of quantum states increases the state space significantly. Estimating the complexity is dependent on the</w:t>
      </w:r>
      <w:r>
        <w:t xml:space="preserve"> number of quantum cells, typically leading to exponential growth. Efficient pruning and heuristics are crucial for feasible AI performance.</w:t>
      </w:r>
    </w:p>
    <w:p w:rsidR="000B6CC3" w:rsidRDefault="00C918AF">
      <w:pPr>
        <w:pStyle w:val="Heading1"/>
      </w:pPr>
      <w:r>
        <w:t>4. Game Rules and Mechanics</w:t>
      </w:r>
    </w:p>
    <w:p w:rsidR="000B6CC3" w:rsidRDefault="00C918AF">
      <w:pPr>
        <w:pStyle w:val="Heading2"/>
      </w:pPr>
      <w:r>
        <w:t>Modified Rules:</w:t>
      </w:r>
    </w:p>
    <w:p w:rsidR="000B6CC3" w:rsidRDefault="00C918AF">
      <w:r>
        <w:t>- Some cells start in superposition (e.g., can be 2 or 5).</w:t>
      </w:r>
      <w:r>
        <w:br/>
        <w:t>- Players or</w:t>
      </w:r>
      <w:r>
        <w:t xml:space="preserve"> AI can choose to "collapse" a superposition, revealing one value and affecting entangled cells.</w:t>
      </w:r>
      <w:r>
        <w:br/>
        <w:t>- Entangled cells change together if one is collapsed.</w:t>
      </w:r>
      <w:r>
        <w:br/>
        <w:t>- Limited "logic moves" allow forced observation/collapse.</w:t>
      </w:r>
    </w:p>
    <w:p w:rsidR="000B6CC3" w:rsidRDefault="00C918AF">
      <w:pPr>
        <w:pStyle w:val="Heading2"/>
      </w:pPr>
      <w:r>
        <w:t>Winning Conditions:</w:t>
      </w:r>
    </w:p>
    <w:p w:rsidR="000B6CC3" w:rsidRDefault="00C918AF">
      <w:r>
        <w:t>For single-player: Comple</w:t>
      </w:r>
      <w:r>
        <w:t>te the board within minimum logic moves.</w:t>
      </w:r>
      <w:r>
        <w:br/>
        <w:t>For two-player: Player with more correctly collapsed cells or completed rows/columns wins.</w:t>
      </w:r>
    </w:p>
    <w:p w:rsidR="000B6CC3" w:rsidRDefault="00C918AF">
      <w:pPr>
        <w:pStyle w:val="Heading2"/>
      </w:pPr>
      <w:r>
        <w:t>Turn Sequence:</w:t>
      </w:r>
    </w:p>
    <w:p w:rsidR="000B6CC3" w:rsidRDefault="00C918AF">
      <w:r>
        <w:t>Players alternate choosing moves: either resolving a quantum cell or making a classical placement.</w:t>
      </w:r>
      <w:r>
        <w:br/>
        <w:t xml:space="preserve">AI will </w:t>
      </w:r>
      <w:r>
        <w:t>evaluate both the current and future potential outcomes using Minimax with heuristics.</w:t>
      </w:r>
    </w:p>
    <w:p w:rsidR="000B6CC3" w:rsidRDefault="00C918AF">
      <w:pPr>
        <w:pStyle w:val="Heading1"/>
      </w:pPr>
      <w:r>
        <w:t>5. Implementation Plan</w:t>
      </w:r>
    </w:p>
    <w:p w:rsidR="000B6CC3" w:rsidRDefault="00C918AF">
      <w:r>
        <w:t>Programming Language: Python</w:t>
      </w:r>
    </w:p>
    <w:p w:rsidR="000B6CC3" w:rsidRDefault="00C918AF">
      <w:pPr>
        <w:pStyle w:val="Heading2"/>
      </w:pPr>
      <w:r>
        <w:t>Libraries and Tools:</w:t>
      </w:r>
    </w:p>
    <w:p w:rsidR="000B6CC3" w:rsidRDefault="00C918AF">
      <w:r>
        <w:t>- Pygame (for GUI)</w:t>
      </w:r>
      <w:r>
        <w:br/>
        <w:t>- NumPy (data handling)</w:t>
      </w:r>
      <w:r>
        <w:br/>
        <w:t xml:space="preserve">- TensorFlow (if using optional neural network-based </w:t>
      </w:r>
      <w:r>
        <w:t>heuristic evaluation)</w:t>
      </w:r>
    </w:p>
    <w:p w:rsidR="000B6CC3" w:rsidRDefault="00C918AF">
      <w:pPr>
        <w:pStyle w:val="Heading2"/>
      </w:pPr>
      <w:r>
        <w:t>Milestones and Timeline:</w:t>
      </w:r>
    </w:p>
    <w:p w:rsidR="000B6CC3" w:rsidRDefault="00C918AF">
      <w:r>
        <w:t>- Week 1-2: Game design, innovation rules finalization</w:t>
      </w:r>
      <w:r>
        <w:br/>
        <w:t>- Week 3-4: AI strategy development (Minimax, MCTS, heuristics)</w:t>
      </w:r>
      <w:r>
        <w:br/>
        <w:t>- Week 5-6: Game mechanics coding and debugging</w:t>
      </w:r>
      <w:r>
        <w:br/>
        <w:t>- Week 7: AI integration and functional te</w:t>
      </w:r>
      <w:r>
        <w:t>sting</w:t>
      </w:r>
      <w:r>
        <w:br/>
        <w:t>- Week 8: Final testing, GUI polishing, and documentation</w:t>
      </w:r>
    </w:p>
    <w:p w:rsidR="000B6CC3" w:rsidRDefault="00C918AF">
      <w:pPr>
        <w:pStyle w:val="Heading1"/>
      </w:pPr>
      <w:r>
        <w:t>6. References</w:t>
      </w:r>
    </w:p>
    <w:p w:rsidR="000B6CC3" w:rsidRDefault="00C918AF">
      <w:r>
        <w:t>- "Sudoku Solving Techniques and AI Algorithms"</w:t>
      </w:r>
      <w:r>
        <w:br/>
        <w:t>- "Quantum Computing Concepts for Game Design"</w:t>
      </w:r>
      <w:r>
        <w:br/>
        <w:t>- Pygame, NumPy, TensorFlow documentation</w:t>
      </w:r>
      <w:r>
        <w:br/>
        <w:t>- Online forums and research papers on lo</w:t>
      </w:r>
      <w:r>
        <w:t>gic-based puzzles and quantum game theory</w:t>
      </w:r>
    </w:p>
    <w:sectPr w:rsidR="000B6C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savePreviewPicture/>
  <w:compat>
    <w:useFELayout/>
  </w:compat>
  <w:rsids>
    <w:rsidRoot w:val="00B47730"/>
    <w:rsid w:val="00034616"/>
    <w:rsid w:val="0006063C"/>
    <w:rsid w:val="000B6CC3"/>
    <w:rsid w:val="00135CA4"/>
    <w:rsid w:val="0015074B"/>
    <w:rsid w:val="0029639D"/>
    <w:rsid w:val="00326F90"/>
    <w:rsid w:val="00AA1D8D"/>
    <w:rsid w:val="00B47730"/>
    <w:rsid w:val="00C918AF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DANISH LAPTOP</cp:lastModifiedBy>
  <cp:revision>2</cp:revision>
  <dcterms:created xsi:type="dcterms:W3CDTF">2025-04-19T12:02:00Z</dcterms:created>
  <dcterms:modified xsi:type="dcterms:W3CDTF">2025-04-19T12:02:00Z</dcterms:modified>
</cp:coreProperties>
</file>